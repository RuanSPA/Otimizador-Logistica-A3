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C46DF" w14:textId="77777777" w:rsidR="00E46C17" w:rsidRPr="00E46C17" w:rsidRDefault="00E46C17">
      <w:pPr>
        <w:rPr>
          <w:sz w:val="16"/>
          <w:szCs w:val="16"/>
          <w:lang w:val="pt-BR"/>
        </w:rPr>
      </w:pPr>
    </w:p>
    <w:p w14:paraId="64887CF0" w14:textId="77777777" w:rsidR="00B10D2D" w:rsidRDefault="00B10D2D" w:rsidP="00783ABB">
      <w:pPr>
        <w:rPr>
          <w:lang w:val="pt-BR"/>
        </w:rPr>
      </w:pPr>
    </w:p>
    <w:p w14:paraId="72E9972D" w14:textId="77777777" w:rsidR="00B10D2D" w:rsidRPr="00E46C17" w:rsidRDefault="00B10D2D" w:rsidP="00783ABB">
      <w:pPr>
        <w:rPr>
          <w:lang w:val="pt-BR"/>
        </w:rPr>
      </w:pPr>
    </w:p>
    <w:p w14:paraId="2EB3999C" w14:textId="77777777" w:rsidR="00D970B2" w:rsidRPr="00B10D2D" w:rsidRDefault="00000000" w:rsidP="00B10D2D">
      <w:pPr>
        <w:jc w:val="center"/>
        <w:rPr>
          <w:sz w:val="96"/>
          <w:szCs w:val="96"/>
          <w:lang w:val="pt-BR"/>
        </w:rPr>
      </w:pPr>
      <w:r w:rsidRPr="00B10D2D">
        <w:rPr>
          <w:sz w:val="96"/>
          <w:szCs w:val="96"/>
          <w:lang w:val="pt-BR"/>
        </w:rPr>
        <w:t>Algoritmos e Estruturas de Dados</w:t>
      </w:r>
    </w:p>
    <w:p w14:paraId="63DB2708" w14:textId="77777777" w:rsidR="00B10D2D" w:rsidRDefault="00B10D2D">
      <w:pPr>
        <w:rPr>
          <w:lang w:val="pt-BR"/>
        </w:rPr>
      </w:pPr>
    </w:p>
    <w:p w14:paraId="3F455A05" w14:textId="77777777" w:rsidR="00B10D2D" w:rsidRPr="00E46C17" w:rsidRDefault="00B10D2D" w:rsidP="00B10D2D">
      <w:pPr>
        <w:pStyle w:val="Ttulo1"/>
        <w:jc w:val="center"/>
        <w:rPr>
          <w:sz w:val="52"/>
          <w:szCs w:val="52"/>
          <w:lang w:val="pt-BR"/>
        </w:rPr>
      </w:pPr>
      <w:r w:rsidRPr="00E46C17">
        <w:rPr>
          <w:sz w:val="52"/>
          <w:szCs w:val="52"/>
          <w:lang w:val="pt-BR"/>
        </w:rPr>
        <w:t>Otimização do Descarregamento de Containers</w:t>
      </w:r>
    </w:p>
    <w:p w14:paraId="55943642" w14:textId="77777777" w:rsidR="00B10D2D" w:rsidRDefault="00B10D2D">
      <w:pPr>
        <w:rPr>
          <w:lang w:val="pt-BR"/>
        </w:rPr>
      </w:pPr>
    </w:p>
    <w:p w14:paraId="2F6AD300" w14:textId="77777777" w:rsidR="00763601" w:rsidRDefault="00763601">
      <w:pPr>
        <w:rPr>
          <w:lang w:val="pt-BR"/>
        </w:rPr>
      </w:pPr>
    </w:p>
    <w:p w14:paraId="5A39465B" w14:textId="77777777" w:rsidR="00763601" w:rsidRDefault="00763601">
      <w:pPr>
        <w:rPr>
          <w:lang w:val="pt-BR"/>
        </w:rPr>
      </w:pPr>
    </w:p>
    <w:p w14:paraId="0AF45DBA" w14:textId="77777777" w:rsidR="00763601" w:rsidRDefault="00763601">
      <w:pPr>
        <w:rPr>
          <w:lang w:val="pt-BR"/>
        </w:rPr>
      </w:pPr>
    </w:p>
    <w:p w14:paraId="07252D2A" w14:textId="77777777" w:rsidR="00763601" w:rsidRPr="00763601" w:rsidRDefault="00763601" w:rsidP="00763601">
      <w:pPr>
        <w:rPr>
          <w:sz w:val="32"/>
          <w:szCs w:val="32"/>
          <w:lang w:val="pt-BR"/>
        </w:rPr>
      </w:pPr>
      <w:r w:rsidRPr="00763601">
        <w:rPr>
          <w:sz w:val="28"/>
          <w:szCs w:val="28"/>
          <w:lang w:val="pt-BR"/>
        </w:rPr>
        <w:t>Alunos</w:t>
      </w:r>
      <w:r w:rsidRPr="00763601">
        <w:rPr>
          <w:sz w:val="32"/>
          <w:szCs w:val="32"/>
          <w:lang w:val="pt-BR"/>
        </w:rPr>
        <w:t xml:space="preserve">: </w:t>
      </w:r>
    </w:p>
    <w:p w14:paraId="384261ED" w14:textId="2D299FFD" w:rsidR="00763601" w:rsidRDefault="00763601" w:rsidP="00763601">
      <w:pPr>
        <w:rPr>
          <w:lang w:val="pt-BR"/>
        </w:rPr>
      </w:pPr>
      <w:r>
        <w:rPr>
          <w:lang w:val="pt-BR"/>
        </w:rPr>
        <w:t xml:space="preserve">1- </w:t>
      </w:r>
      <w:r w:rsidRPr="00E46C17">
        <w:rPr>
          <w:lang w:val="pt-BR"/>
        </w:rPr>
        <w:t>Ruan Santos Paiva de Alvernaz</w:t>
      </w:r>
      <w:r>
        <w:rPr>
          <w:lang w:val="pt-BR"/>
        </w:rPr>
        <w:t xml:space="preserve"> | RA: 202219291                                </w:t>
      </w:r>
    </w:p>
    <w:p w14:paraId="65B38761" w14:textId="77777777" w:rsidR="00763601" w:rsidRDefault="00763601" w:rsidP="00763601">
      <w:pPr>
        <w:rPr>
          <w:lang w:val="pt-BR"/>
        </w:rPr>
      </w:pPr>
      <w:r>
        <w:rPr>
          <w:lang w:val="pt-BR"/>
        </w:rPr>
        <w:t>2</w:t>
      </w:r>
      <w:r w:rsidRPr="00366977">
        <w:rPr>
          <w:lang w:val="pt-BR"/>
        </w:rPr>
        <w:t xml:space="preserve">- Vanessa Carvalho Moutinho </w:t>
      </w:r>
      <w:r>
        <w:rPr>
          <w:lang w:val="pt-BR"/>
        </w:rPr>
        <w:t xml:space="preserve">| </w:t>
      </w:r>
      <w:r w:rsidRPr="00366977">
        <w:rPr>
          <w:lang w:val="pt-BR"/>
        </w:rPr>
        <w:t>RA: 12623117578</w:t>
      </w:r>
    </w:p>
    <w:p w14:paraId="335D7C9D" w14:textId="77777777" w:rsidR="00763601" w:rsidRDefault="00763601" w:rsidP="00763601">
      <w:pPr>
        <w:rPr>
          <w:lang w:val="pt-BR"/>
        </w:rPr>
      </w:pPr>
      <w:r>
        <w:rPr>
          <w:lang w:val="pt-BR"/>
        </w:rPr>
        <w:t>3</w:t>
      </w:r>
      <w:r w:rsidRPr="00366977">
        <w:rPr>
          <w:lang w:val="pt-BR"/>
        </w:rPr>
        <w:t>- Maria Luiza de Souza Silva</w:t>
      </w:r>
      <w:r>
        <w:rPr>
          <w:lang w:val="pt-BR"/>
        </w:rPr>
        <w:t xml:space="preserve"> | </w:t>
      </w:r>
      <w:r w:rsidRPr="00366977">
        <w:rPr>
          <w:lang w:val="pt-BR"/>
        </w:rPr>
        <w:t>RA: 825148521</w:t>
      </w:r>
    </w:p>
    <w:p w14:paraId="24826DDA" w14:textId="77777777" w:rsidR="00763601" w:rsidRDefault="00763601" w:rsidP="00763601">
      <w:pPr>
        <w:rPr>
          <w:lang w:val="pt-BR"/>
        </w:rPr>
      </w:pPr>
      <w:r>
        <w:rPr>
          <w:lang w:val="pt-BR"/>
        </w:rPr>
        <w:t>4</w:t>
      </w:r>
      <w:r w:rsidRPr="00511590">
        <w:rPr>
          <w:lang w:val="pt-BR"/>
        </w:rPr>
        <w:t>- Alex Antonio Ramos Quispe</w:t>
      </w:r>
      <w:r>
        <w:rPr>
          <w:lang w:val="pt-BR"/>
        </w:rPr>
        <w:t xml:space="preserve"> </w:t>
      </w:r>
      <w:r w:rsidRPr="00511590">
        <w:rPr>
          <w:lang w:val="pt-BR"/>
        </w:rPr>
        <w:t>RA: 822231334</w:t>
      </w:r>
    </w:p>
    <w:p w14:paraId="3ABCFD5E" w14:textId="77777777" w:rsidR="00763601" w:rsidRDefault="00763601" w:rsidP="00763601">
      <w:pPr>
        <w:rPr>
          <w:lang w:val="pt-BR"/>
        </w:rPr>
      </w:pPr>
      <w:r>
        <w:rPr>
          <w:lang w:val="pt-BR"/>
        </w:rPr>
        <w:t>5</w:t>
      </w:r>
      <w:r w:rsidRPr="00511590">
        <w:rPr>
          <w:lang w:val="pt-BR"/>
        </w:rPr>
        <w:t xml:space="preserve">- Hugo Germano Dopheide </w:t>
      </w:r>
      <w:r>
        <w:rPr>
          <w:lang w:val="pt-BR"/>
        </w:rPr>
        <w:t xml:space="preserve">| </w:t>
      </w:r>
      <w:r w:rsidRPr="00511590">
        <w:rPr>
          <w:lang w:val="pt-BR"/>
        </w:rPr>
        <w:t>RA: 1262314744</w:t>
      </w:r>
    </w:p>
    <w:p w14:paraId="7F50C953" w14:textId="77777777" w:rsidR="00763601" w:rsidRDefault="00763601" w:rsidP="00763601">
      <w:pPr>
        <w:rPr>
          <w:lang w:val="pt-BR"/>
        </w:rPr>
      </w:pPr>
      <w:r>
        <w:rPr>
          <w:lang w:val="pt-BR"/>
        </w:rPr>
        <w:t xml:space="preserve">6- </w:t>
      </w:r>
      <w:r w:rsidRPr="00366977">
        <w:rPr>
          <w:lang w:val="pt-BR"/>
        </w:rPr>
        <w:t>João Vitor Da Silva Fernandes | RA: 52313532</w:t>
      </w:r>
    </w:p>
    <w:p w14:paraId="59486E9C" w14:textId="77777777" w:rsidR="00763601" w:rsidRDefault="00763601" w:rsidP="00763601">
      <w:pPr>
        <w:rPr>
          <w:lang w:val="pt-BR"/>
        </w:rPr>
      </w:pPr>
      <w:r>
        <w:rPr>
          <w:lang w:val="pt-BR"/>
        </w:rPr>
        <w:t xml:space="preserve">7- </w:t>
      </w:r>
      <w:r w:rsidRPr="00783ABB">
        <w:rPr>
          <w:lang w:val="pt-BR"/>
        </w:rPr>
        <w:t>Thiago Souza de Oliveira</w:t>
      </w:r>
      <w:r>
        <w:rPr>
          <w:lang w:val="pt-BR"/>
        </w:rPr>
        <w:t xml:space="preserve"> | RA: 62313349</w:t>
      </w:r>
    </w:p>
    <w:p w14:paraId="52BD920A" w14:textId="77777777" w:rsidR="00763601" w:rsidRDefault="00763601" w:rsidP="00763601">
      <w:pPr>
        <w:rPr>
          <w:lang w:val="pt-BR"/>
        </w:rPr>
      </w:pPr>
    </w:p>
    <w:p w14:paraId="0C4CE7A2" w14:textId="5BBC6B1B" w:rsidR="00B10D2D" w:rsidRDefault="00763601" w:rsidP="00763601">
      <w:pPr>
        <w:jc w:val="right"/>
        <w:rPr>
          <w:lang w:val="pt-BR"/>
        </w:rPr>
      </w:pPr>
      <w:r w:rsidRPr="00B10D2D">
        <w:rPr>
          <w:sz w:val="28"/>
          <w:szCs w:val="28"/>
          <w:lang w:val="pt-BR"/>
        </w:rPr>
        <w:t xml:space="preserve">Professor: </w:t>
      </w:r>
      <w:r w:rsidRPr="00763601">
        <w:rPr>
          <w:lang w:val="pt-BR"/>
        </w:rPr>
        <w:t>Alexandre de Oliveira</w:t>
      </w:r>
    </w:p>
    <w:p w14:paraId="61EFF548" w14:textId="5E15FB0C" w:rsidR="00D970B2" w:rsidRPr="00E46C17" w:rsidRDefault="00000000">
      <w:pPr>
        <w:rPr>
          <w:sz w:val="48"/>
          <w:szCs w:val="48"/>
          <w:lang w:val="pt-BR"/>
        </w:rPr>
      </w:pPr>
      <w:r w:rsidRPr="00E46C17">
        <w:rPr>
          <w:sz w:val="48"/>
          <w:szCs w:val="48"/>
          <w:lang w:val="pt-BR"/>
        </w:rPr>
        <w:lastRenderedPageBreak/>
        <w:t>1. Identificação da Complexidade do Problema</w:t>
      </w:r>
    </w:p>
    <w:p w14:paraId="4DA1AE10" w14:textId="77777777" w:rsidR="00D970B2" w:rsidRPr="00E46C17" w:rsidRDefault="00000000" w:rsidP="00E46C17">
      <w:pPr>
        <w:ind w:right="135"/>
        <w:jc w:val="both"/>
        <w:rPr>
          <w:lang w:val="pt-BR"/>
        </w:rPr>
      </w:pPr>
      <w:r w:rsidRPr="00E46C17">
        <w:rPr>
          <w:lang w:val="pt-BR"/>
        </w:rPr>
        <w:t xml:space="preserve">O problema apresentado é uma variação do problema clássico de Bin </w:t>
      </w:r>
      <w:proofErr w:type="spellStart"/>
      <w:r w:rsidRPr="00E46C17">
        <w:rPr>
          <w:lang w:val="pt-BR"/>
        </w:rPr>
        <w:t>Packing</w:t>
      </w:r>
      <w:proofErr w:type="spellEnd"/>
      <w:r w:rsidRPr="00E46C17">
        <w:rPr>
          <w:lang w:val="pt-BR"/>
        </w:rPr>
        <w:t>, que é classificado como NP-Difícil (NP-Hard). O objetivo é alocar volumes variáveis de containers em armazéns e posteriormente em caminhões, ambos com capacidades fixas, de modo a minimizar o número total de unidades utilizadas. Isso requer encontrar a melhor combinação possível, sem um algoritmo de tempo polinomial conhecido que garanta a solução ótima. Portanto, o problema é classificado como NP-Difícil.</w:t>
      </w:r>
    </w:p>
    <w:p w14:paraId="4E9F6CA9" w14:textId="77777777" w:rsidR="00D970B2" w:rsidRPr="00E46C17" w:rsidRDefault="00000000">
      <w:pPr>
        <w:rPr>
          <w:sz w:val="48"/>
          <w:szCs w:val="48"/>
          <w:lang w:val="pt-BR"/>
        </w:rPr>
      </w:pPr>
      <w:r w:rsidRPr="00E46C17">
        <w:rPr>
          <w:sz w:val="48"/>
          <w:szCs w:val="48"/>
          <w:lang w:val="pt-BR"/>
        </w:rPr>
        <w:t>2. Estratégias de Resolução Sugeridas</w:t>
      </w:r>
    </w:p>
    <w:p w14:paraId="551868DC" w14:textId="77777777" w:rsidR="00D970B2" w:rsidRPr="00E46C17" w:rsidRDefault="00000000" w:rsidP="00E46C17">
      <w:pPr>
        <w:jc w:val="both"/>
        <w:rPr>
          <w:lang w:val="pt-BR"/>
        </w:rPr>
      </w:pPr>
      <w:r w:rsidRPr="00E46C17">
        <w:rPr>
          <w:lang w:val="pt-BR"/>
        </w:rPr>
        <w:t xml:space="preserve">A estratégia escolhida é o algoritmo guloso utilizando a heurística </w:t>
      </w:r>
      <w:proofErr w:type="spellStart"/>
      <w:r w:rsidRPr="00E46C17">
        <w:rPr>
          <w:lang w:val="pt-BR"/>
        </w:rPr>
        <w:t>First</w:t>
      </w:r>
      <w:proofErr w:type="spellEnd"/>
      <w:r w:rsidRPr="00E46C17">
        <w:rPr>
          <w:lang w:val="pt-BR"/>
        </w:rPr>
        <w:t xml:space="preserve"> Fit </w:t>
      </w:r>
      <w:proofErr w:type="spellStart"/>
      <w:r w:rsidRPr="00E46C17">
        <w:rPr>
          <w:lang w:val="pt-BR"/>
        </w:rPr>
        <w:t>Decreasing</w:t>
      </w:r>
      <w:proofErr w:type="spellEnd"/>
      <w:r w:rsidRPr="00E46C17">
        <w:rPr>
          <w:lang w:val="pt-BR"/>
        </w:rPr>
        <w:t xml:space="preserve"> (FFD). Primeiro os volumes são ordenados em ordem decrescente e, em seguida, cada item é alocado no primeiro local onde couber. Caso não caiba em nenhum, um novo armazém (ou caminhão) é aberto. Essa técnica é simples, eficiente e proporciona bons resultados para problemas NP-difíceis como este.</w:t>
      </w:r>
    </w:p>
    <w:p w14:paraId="247B951E" w14:textId="77777777" w:rsidR="00D970B2" w:rsidRPr="00E46C17" w:rsidRDefault="00000000">
      <w:pPr>
        <w:rPr>
          <w:sz w:val="48"/>
          <w:szCs w:val="48"/>
          <w:lang w:val="pt-BR"/>
        </w:rPr>
      </w:pPr>
      <w:r w:rsidRPr="00E46C17">
        <w:rPr>
          <w:sz w:val="48"/>
          <w:szCs w:val="48"/>
          <w:lang w:val="pt-BR"/>
        </w:rPr>
        <w:t>3. Desenvolvimento do Algoritmo em Java</w:t>
      </w:r>
    </w:p>
    <w:p w14:paraId="34146788" w14:textId="789965DE" w:rsidR="00D970B2" w:rsidRDefault="00000000">
      <w:pPr>
        <w:rPr>
          <w:lang w:val="pt-BR"/>
        </w:rPr>
      </w:pPr>
      <w:r w:rsidRPr="00E46C17">
        <w:rPr>
          <w:lang w:val="pt-BR"/>
        </w:rPr>
        <w:br/>
      </w:r>
      <w:hyperlink r:id="rId6" w:history="1">
        <w:r w:rsidR="00301AEA" w:rsidRPr="0091749F">
          <w:rPr>
            <w:rStyle w:val="Hyperlink"/>
            <w:lang w:val="pt-BR"/>
          </w:rPr>
          <w:t>https://github.com/RuanSPA/Otimizador-Logistica-A3.git</w:t>
        </w:r>
      </w:hyperlink>
    </w:p>
    <w:p w14:paraId="5837C51F" w14:textId="77777777" w:rsidR="00301AEA" w:rsidRPr="00E46C17" w:rsidRDefault="00301AEA">
      <w:pPr>
        <w:rPr>
          <w:lang w:val="pt-BR"/>
        </w:rPr>
      </w:pPr>
    </w:p>
    <w:p w14:paraId="0DD498C3" w14:textId="77777777" w:rsidR="00D970B2" w:rsidRPr="00B10D2D" w:rsidRDefault="00000000">
      <w:pPr>
        <w:rPr>
          <w:sz w:val="28"/>
          <w:szCs w:val="28"/>
          <w:lang w:val="pt-BR"/>
        </w:rPr>
      </w:pPr>
      <w:r w:rsidRPr="00B10D2D">
        <w:rPr>
          <w:sz w:val="28"/>
          <w:szCs w:val="28"/>
          <w:lang w:val="pt-BR"/>
        </w:rPr>
        <w:t>Explicação do Código:</w:t>
      </w:r>
    </w:p>
    <w:p w14:paraId="2FF527D7" w14:textId="77777777" w:rsidR="00D970B2" w:rsidRPr="00301AEA" w:rsidRDefault="00000000" w:rsidP="00E46C17">
      <w:pPr>
        <w:jc w:val="both"/>
        <w:rPr>
          <w:lang w:val="pt-BR"/>
        </w:rPr>
      </w:pPr>
      <w:r w:rsidRPr="00301AEA">
        <w:rPr>
          <w:lang w:val="pt-BR"/>
        </w:rPr>
        <w:t xml:space="preserve">- O método </w:t>
      </w:r>
      <w:proofErr w:type="spellStart"/>
      <w:r w:rsidRPr="00301AEA">
        <w:rPr>
          <w:lang w:val="pt-BR"/>
        </w:rPr>
        <w:t>calcularBins</w:t>
      </w:r>
      <w:proofErr w:type="spellEnd"/>
      <w:r w:rsidRPr="00301AEA">
        <w:rPr>
          <w:lang w:val="pt-BR"/>
        </w:rPr>
        <w:t xml:space="preserve"> organiza os volumes e tenta alocar cada um no primeiro armazém ou caminhão onde caiba.</w:t>
      </w:r>
    </w:p>
    <w:p w14:paraId="6B062304" w14:textId="77777777" w:rsidR="00D970B2" w:rsidRPr="00301AEA" w:rsidRDefault="00000000" w:rsidP="00E46C17">
      <w:pPr>
        <w:jc w:val="both"/>
        <w:rPr>
          <w:lang w:val="pt-BR"/>
        </w:rPr>
      </w:pPr>
      <w:r w:rsidRPr="00301AEA">
        <w:rPr>
          <w:lang w:val="pt-BR"/>
        </w:rPr>
        <w:t>- Caso não haja espaço, um novo é criado.</w:t>
      </w:r>
    </w:p>
    <w:p w14:paraId="657A4E55" w14:textId="77777777" w:rsidR="00D970B2" w:rsidRDefault="00000000" w:rsidP="00E46C17">
      <w:pPr>
        <w:jc w:val="both"/>
        <w:rPr>
          <w:lang w:val="pt-BR"/>
        </w:rPr>
      </w:pPr>
      <w:r w:rsidRPr="00301AEA">
        <w:rPr>
          <w:lang w:val="pt-BR"/>
        </w:rPr>
        <w:t>- O método main coleta os dados de entrada, executa o algoritmo e imprime os resultados.</w:t>
      </w:r>
    </w:p>
    <w:p w14:paraId="0350B32F" w14:textId="77777777" w:rsidR="008015B2" w:rsidRDefault="008015B2" w:rsidP="00E46C17">
      <w:pPr>
        <w:jc w:val="both"/>
        <w:rPr>
          <w:lang w:val="pt-BR"/>
        </w:rPr>
      </w:pPr>
    </w:p>
    <w:p w14:paraId="1C3ED5CE" w14:textId="77777777" w:rsidR="008015B2" w:rsidRDefault="008015B2" w:rsidP="00E46C17">
      <w:pPr>
        <w:jc w:val="both"/>
        <w:rPr>
          <w:lang w:val="pt-BR"/>
        </w:rPr>
      </w:pPr>
    </w:p>
    <w:p w14:paraId="6C7CDDC0" w14:textId="77777777" w:rsidR="008015B2" w:rsidRDefault="008015B2" w:rsidP="00E46C17">
      <w:pPr>
        <w:jc w:val="both"/>
        <w:rPr>
          <w:lang w:val="pt-BR"/>
        </w:rPr>
      </w:pPr>
    </w:p>
    <w:p w14:paraId="6AC90FAA" w14:textId="77777777" w:rsidR="008015B2" w:rsidRDefault="008015B2" w:rsidP="00E46C17">
      <w:pPr>
        <w:jc w:val="both"/>
        <w:rPr>
          <w:lang w:val="pt-BR"/>
        </w:rPr>
      </w:pPr>
    </w:p>
    <w:p w14:paraId="481291EB" w14:textId="77777777" w:rsidR="00301AEA" w:rsidRDefault="00301AEA" w:rsidP="00E46C17">
      <w:pPr>
        <w:jc w:val="both"/>
        <w:rPr>
          <w:lang w:val="pt-BR"/>
        </w:rPr>
      </w:pPr>
    </w:p>
    <w:p w14:paraId="243A2BE9" w14:textId="77777777" w:rsidR="008015B2" w:rsidRDefault="008015B2" w:rsidP="00E46C17">
      <w:pPr>
        <w:jc w:val="both"/>
        <w:rPr>
          <w:lang w:val="pt-BR"/>
        </w:rPr>
      </w:pPr>
    </w:p>
    <w:p w14:paraId="08479CE4" w14:textId="77777777" w:rsidR="008015B2" w:rsidRDefault="008015B2" w:rsidP="00E46C17">
      <w:pPr>
        <w:jc w:val="both"/>
        <w:rPr>
          <w:lang w:val="pt-BR"/>
        </w:rPr>
      </w:pPr>
    </w:p>
    <w:p w14:paraId="31C38C28" w14:textId="77777777" w:rsidR="008015B2" w:rsidRDefault="008015B2" w:rsidP="00E46C17">
      <w:pPr>
        <w:jc w:val="both"/>
        <w:rPr>
          <w:lang w:val="pt-BR"/>
        </w:rPr>
      </w:pPr>
    </w:p>
    <w:p w14:paraId="150F9A22" w14:textId="77777777" w:rsidR="008015B2" w:rsidRPr="008015B2" w:rsidRDefault="008015B2" w:rsidP="008015B2">
      <w:pPr>
        <w:jc w:val="both"/>
        <w:rPr>
          <w:color w:val="000000" w:themeColor="text1"/>
          <w:sz w:val="20"/>
          <w:szCs w:val="20"/>
          <w:lang w:val="pt-BR"/>
        </w:rPr>
      </w:pPr>
      <w:r w:rsidRPr="008015B2">
        <w:rPr>
          <w:color w:val="000000" w:themeColor="text1"/>
          <w:sz w:val="20"/>
          <w:szCs w:val="20"/>
          <w:lang w:val="pt-BR"/>
        </w:rPr>
        <w:lastRenderedPageBreak/>
        <w:t>Exemplo de teste no console:</w:t>
      </w:r>
    </w:p>
    <w:p w14:paraId="1298D01D" w14:textId="77777777" w:rsidR="008015B2" w:rsidRPr="008015B2" w:rsidRDefault="008015B2" w:rsidP="008015B2">
      <w:pPr>
        <w:rPr>
          <w:color w:val="000000" w:themeColor="text1"/>
          <w:sz w:val="20"/>
          <w:szCs w:val="20"/>
          <w:lang w:val="pt-BR"/>
        </w:rPr>
      </w:pPr>
      <w:r w:rsidRPr="008015B2">
        <w:rPr>
          <w:color w:val="000000" w:themeColor="text1"/>
          <w:sz w:val="20"/>
          <w:szCs w:val="20"/>
          <w:lang w:val="pt-BR"/>
        </w:rPr>
        <w:t>Informe os volumes dos containers (separados por espaço):</w:t>
      </w:r>
      <w:r w:rsidRPr="008015B2">
        <w:rPr>
          <w:color w:val="000000" w:themeColor="text1"/>
          <w:sz w:val="20"/>
          <w:szCs w:val="20"/>
          <w:lang w:val="pt-BR"/>
        </w:rPr>
        <w:br/>
        <w:t>10 20 15 5 25 30</w:t>
      </w:r>
    </w:p>
    <w:p w14:paraId="2081225A" w14:textId="77777777" w:rsidR="008015B2" w:rsidRDefault="008015B2" w:rsidP="00E46C17">
      <w:pPr>
        <w:jc w:val="both"/>
        <w:rPr>
          <w:lang w:val="pt-BR"/>
        </w:rPr>
      </w:pPr>
    </w:p>
    <w:p w14:paraId="1AB47824" w14:textId="3E5A8595" w:rsidR="00301AEA" w:rsidRDefault="00301AEA" w:rsidP="00E46C17">
      <w:pPr>
        <w:jc w:val="both"/>
        <w:rPr>
          <w:lang w:val="pt-BR"/>
        </w:rPr>
      </w:pPr>
      <w:r w:rsidRPr="00301AEA">
        <w:rPr>
          <w:lang w:val="pt-BR"/>
        </w:rPr>
        <w:drawing>
          <wp:inline distT="0" distB="0" distL="0" distR="0" wp14:anchorId="5309CD15" wp14:editId="46E452C6">
            <wp:extent cx="6840855" cy="11315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0D6C" w14:textId="77777777" w:rsidR="008015B2" w:rsidRDefault="008015B2" w:rsidP="008015B2">
      <w:pPr>
        <w:rPr>
          <w:color w:val="000000" w:themeColor="text1"/>
          <w:sz w:val="20"/>
          <w:szCs w:val="20"/>
          <w:lang w:val="pt-BR"/>
        </w:rPr>
      </w:pPr>
    </w:p>
    <w:p w14:paraId="75E4F7A2" w14:textId="6BFCFD08" w:rsidR="008015B2" w:rsidRDefault="008015B2" w:rsidP="008015B2">
      <w:pPr>
        <w:rPr>
          <w:color w:val="000000" w:themeColor="text1"/>
          <w:sz w:val="20"/>
          <w:szCs w:val="20"/>
          <w:lang w:val="pt-BR"/>
        </w:rPr>
      </w:pPr>
      <w:r w:rsidRPr="008015B2">
        <w:rPr>
          <w:color w:val="000000" w:themeColor="text1"/>
          <w:sz w:val="20"/>
          <w:szCs w:val="20"/>
          <w:lang w:val="pt-BR"/>
        </w:rPr>
        <w:t>Informe a capacidade de um armazém: 50</w:t>
      </w:r>
    </w:p>
    <w:p w14:paraId="184D1829" w14:textId="77777777" w:rsidR="008015B2" w:rsidRPr="008015B2" w:rsidRDefault="008015B2" w:rsidP="008015B2">
      <w:pPr>
        <w:rPr>
          <w:color w:val="000000" w:themeColor="text1"/>
          <w:sz w:val="20"/>
          <w:szCs w:val="20"/>
          <w:lang w:val="pt-BR"/>
        </w:rPr>
      </w:pPr>
    </w:p>
    <w:p w14:paraId="007FDE6E" w14:textId="5F29B3A8" w:rsidR="008015B2" w:rsidRDefault="008015B2" w:rsidP="00E46C17">
      <w:pPr>
        <w:jc w:val="both"/>
        <w:rPr>
          <w:lang w:val="pt-BR"/>
        </w:rPr>
      </w:pPr>
      <w:r w:rsidRPr="008015B2">
        <w:rPr>
          <w:lang w:val="pt-BR"/>
        </w:rPr>
        <w:drawing>
          <wp:inline distT="0" distB="0" distL="0" distR="0" wp14:anchorId="5DDE26AC" wp14:editId="3F88D1E5">
            <wp:extent cx="6840855" cy="1468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F170" w14:textId="77777777" w:rsidR="008015B2" w:rsidRDefault="008015B2" w:rsidP="00E46C17">
      <w:pPr>
        <w:jc w:val="both"/>
        <w:rPr>
          <w:lang w:val="pt-BR"/>
        </w:rPr>
      </w:pPr>
    </w:p>
    <w:p w14:paraId="69AD0D97" w14:textId="77777777" w:rsidR="008015B2" w:rsidRPr="008015B2" w:rsidRDefault="008015B2" w:rsidP="008015B2">
      <w:pPr>
        <w:rPr>
          <w:color w:val="000000" w:themeColor="text1"/>
          <w:sz w:val="20"/>
          <w:szCs w:val="20"/>
          <w:lang w:val="pt-BR"/>
        </w:rPr>
      </w:pPr>
      <w:r w:rsidRPr="008015B2">
        <w:rPr>
          <w:color w:val="000000" w:themeColor="text1"/>
          <w:sz w:val="20"/>
          <w:szCs w:val="20"/>
          <w:lang w:val="pt-BR"/>
        </w:rPr>
        <w:t>Informe a capacidade de um caminhão: 60</w:t>
      </w:r>
    </w:p>
    <w:p w14:paraId="4983CE95" w14:textId="77777777" w:rsidR="008015B2" w:rsidRDefault="008015B2" w:rsidP="00E46C17">
      <w:pPr>
        <w:jc w:val="both"/>
        <w:rPr>
          <w:lang w:val="pt-BR"/>
        </w:rPr>
      </w:pPr>
    </w:p>
    <w:p w14:paraId="4E770626" w14:textId="73491F4A" w:rsidR="008015B2" w:rsidRDefault="008015B2" w:rsidP="00E46C17">
      <w:pPr>
        <w:jc w:val="both"/>
        <w:rPr>
          <w:lang w:val="pt-BR"/>
        </w:rPr>
      </w:pPr>
      <w:r w:rsidRPr="008015B2">
        <w:rPr>
          <w:lang w:val="pt-BR"/>
        </w:rPr>
        <w:drawing>
          <wp:inline distT="0" distB="0" distL="0" distR="0" wp14:anchorId="574253DD" wp14:editId="4758E108">
            <wp:extent cx="6840855" cy="1524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847" w14:textId="77777777" w:rsidR="008015B2" w:rsidRDefault="008015B2" w:rsidP="00E46C17">
      <w:pPr>
        <w:jc w:val="both"/>
        <w:rPr>
          <w:lang w:val="pt-BR"/>
        </w:rPr>
      </w:pPr>
    </w:p>
    <w:p w14:paraId="03ACF9C9" w14:textId="77777777" w:rsidR="008015B2" w:rsidRDefault="008015B2" w:rsidP="00E46C17">
      <w:pPr>
        <w:jc w:val="both"/>
        <w:rPr>
          <w:lang w:val="pt-BR"/>
        </w:rPr>
      </w:pPr>
    </w:p>
    <w:p w14:paraId="6D2A0DAC" w14:textId="77777777" w:rsidR="008015B2" w:rsidRPr="008015B2" w:rsidRDefault="008015B2" w:rsidP="008015B2">
      <w:pPr>
        <w:rPr>
          <w:color w:val="000000" w:themeColor="text1"/>
          <w:sz w:val="20"/>
          <w:szCs w:val="20"/>
          <w:lang w:val="pt-BR"/>
        </w:rPr>
      </w:pPr>
      <w:r w:rsidRPr="008015B2">
        <w:rPr>
          <w:color w:val="000000" w:themeColor="text1"/>
          <w:sz w:val="20"/>
          <w:szCs w:val="20"/>
          <w:lang w:val="pt-BR"/>
        </w:rPr>
        <w:lastRenderedPageBreak/>
        <w:t>Saída esperada:</w:t>
      </w:r>
    </w:p>
    <w:p w14:paraId="015B6B4F" w14:textId="77777777" w:rsidR="008015B2" w:rsidRPr="008015B2" w:rsidRDefault="008015B2" w:rsidP="008015B2">
      <w:pPr>
        <w:rPr>
          <w:color w:val="000000" w:themeColor="text1"/>
          <w:sz w:val="20"/>
          <w:szCs w:val="20"/>
          <w:lang w:val="pt-BR"/>
        </w:rPr>
      </w:pPr>
      <w:r w:rsidRPr="008015B2">
        <w:rPr>
          <w:color w:val="000000" w:themeColor="text1"/>
          <w:sz w:val="20"/>
          <w:szCs w:val="20"/>
          <w:lang w:val="pt-BR"/>
        </w:rPr>
        <w:t>Número mínimo de armazéns necessários: 3</w:t>
      </w:r>
    </w:p>
    <w:p w14:paraId="2B3077DD" w14:textId="77777777" w:rsidR="008015B2" w:rsidRPr="008015B2" w:rsidRDefault="008015B2" w:rsidP="008015B2">
      <w:pPr>
        <w:rPr>
          <w:color w:val="000000" w:themeColor="text1"/>
          <w:sz w:val="20"/>
          <w:szCs w:val="20"/>
          <w:lang w:val="pt-BR"/>
        </w:rPr>
      </w:pPr>
      <w:r w:rsidRPr="008015B2">
        <w:rPr>
          <w:color w:val="000000" w:themeColor="text1"/>
          <w:sz w:val="20"/>
          <w:szCs w:val="20"/>
          <w:lang w:val="pt-BR"/>
        </w:rPr>
        <w:t>Número mínimo de caminhões necessários: 2</w:t>
      </w:r>
    </w:p>
    <w:p w14:paraId="5913F1A4" w14:textId="77777777" w:rsidR="008015B2" w:rsidRDefault="008015B2" w:rsidP="00E46C17">
      <w:pPr>
        <w:jc w:val="both"/>
        <w:rPr>
          <w:lang w:val="pt-BR"/>
        </w:rPr>
      </w:pPr>
    </w:p>
    <w:p w14:paraId="08336794" w14:textId="58DA47DD" w:rsidR="008015B2" w:rsidRPr="00301AEA" w:rsidRDefault="008015B2" w:rsidP="00E46C17">
      <w:pPr>
        <w:jc w:val="both"/>
        <w:rPr>
          <w:lang w:val="pt-BR"/>
        </w:rPr>
      </w:pPr>
      <w:r w:rsidRPr="008015B2">
        <w:rPr>
          <w:lang w:val="pt-BR"/>
        </w:rPr>
        <w:drawing>
          <wp:inline distT="0" distB="0" distL="0" distR="0" wp14:anchorId="4903CC7D" wp14:editId="7071A505">
            <wp:extent cx="6840855" cy="22078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41B7" w14:textId="77777777" w:rsidR="00D970B2" w:rsidRPr="00E46C17" w:rsidRDefault="00000000">
      <w:pPr>
        <w:rPr>
          <w:sz w:val="48"/>
          <w:szCs w:val="48"/>
          <w:lang w:val="pt-BR"/>
        </w:rPr>
      </w:pPr>
      <w:r w:rsidRPr="00E46C17">
        <w:rPr>
          <w:sz w:val="48"/>
          <w:szCs w:val="48"/>
          <w:lang w:val="pt-BR"/>
        </w:rPr>
        <w:t>4. Análise da Complexidade</w:t>
      </w:r>
    </w:p>
    <w:p w14:paraId="28BBF6E1" w14:textId="77777777" w:rsidR="00D970B2" w:rsidRPr="00E46C17" w:rsidRDefault="00000000" w:rsidP="00E46C17">
      <w:pPr>
        <w:rPr>
          <w:lang w:val="pt-BR"/>
        </w:rPr>
      </w:pPr>
      <w:r w:rsidRPr="00E46C17">
        <w:rPr>
          <w:lang w:val="pt-BR"/>
        </w:rPr>
        <w:t>O algoritmo possui duas etapas principais:</w:t>
      </w:r>
      <w:r w:rsidRPr="00E46C17">
        <w:rPr>
          <w:lang w:val="pt-BR"/>
        </w:rPr>
        <w:br/>
        <w:t xml:space="preserve">- Ordenação dos volumes: </w:t>
      </w:r>
      <w:proofErr w:type="gramStart"/>
      <w:r w:rsidRPr="00E46C17">
        <w:rPr>
          <w:lang w:val="pt-BR"/>
        </w:rPr>
        <w:t>O(</w:t>
      </w:r>
      <w:proofErr w:type="gramEnd"/>
      <w:r w:rsidRPr="00E46C17">
        <w:rPr>
          <w:lang w:val="pt-BR"/>
        </w:rPr>
        <w:t>n log n)</w:t>
      </w:r>
      <w:r w:rsidRPr="00E46C17">
        <w:rPr>
          <w:lang w:val="pt-BR"/>
        </w:rPr>
        <w:br/>
        <w:t>- Alocação nos armazéns: O(n²) no pior caso</w:t>
      </w:r>
      <w:r w:rsidRPr="00E46C17">
        <w:rPr>
          <w:lang w:val="pt-BR"/>
        </w:rPr>
        <w:br/>
        <w:t>Portanto, a complexidade total é O(n²). Essa complexidade se deve ao fato de que, para cada volume, pode ser necessário verificar todos os armazéns já existentes.</w:t>
      </w:r>
    </w:p>
    <w:sectPr w:rsidR="00D970B2" w:rsidRPr="00E46C17" w:rsidSect="00E46C17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778277">
    <w:abstractNumId w:val="8"/>
  </w:num>
  <w:num w:numId="2" w16cid:durableId="521433015">
    <w:abstractNumId w:val="6"/>
  </w:num>
  <w:num w:numId="3" w16cid:durableId="1641572722">
    <w:abstractNumId w:val="5"/>
  </w:num>
  <w:num w:numId="4" w16cid:durableId="205259985">
    <w:abstractNumId w:val="4"/>
  </w:num>
  <w:num w:numId="5" w16cid:durableId="1092505699">
    <w:abstractNumId w:val="7"/>
  </w:num>
  <w:num w:numId="6" w16cid:durableId="1383089843">
    <w:abstractNumId w:val="3"/>
  </w:num>
  <w:num w:numId="7" w16cid:durableId="1899777977">
    <w:abstractNumId w:val="2"/>
  </w:num>
  <w:num w:numId="8" w16cid:durableId="1165171963">
    <w:abstractNumId w:val="1"/>
  </w:num>
  <w:num w:numId="9" w16cid:durableId="137738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4DF1"/>
    <w:rsid w:val="001107F4"/>
    <w:rsid w:val="0015074B"/>
    <w:rsid w:val="002167D9"/>
    <w:rsid w:val="002903C3"/>
    <w:rsid w:val="0029639D"/>
    <w:rsid w:val="00301AEA"/>
    <w:rsid w:val="00326F90"/>
    <w:rsid w:val="00366977"/>
    <w:rsid w:val="004C67FD"/>
    <w:rsid w:val="00511590"/>
    <w:rsid w:val="00515D86"/>
    <w:rsid w:val="00763601"/>
    <w:rsid w:val="00783ABB"/>
    <w:rsid w:val="008015B2"/>
    <w:rsid w:val="00946353"/>
    <w:rsid w:val="0097442F"/>
    <w:rsid w:val="00AA1D8D"/>
    <w:rsid w:val="00B10D2D"/>
    <w:rsid w:val="00B47730"/>
    <w:rsid w:val="00CB0664"/>
    <w:rsid w:val="00D970B2"/>
    <w:rsid w:val="00E46C17"/>
    <w:rsid w:val="00F22C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D4811F"/>
  <w14:defaultImageDpi w14:val="300"/>
  <w15:docId w15:val="{4F4F56F7-F928-4EB2-B0CF-967B4931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301AE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1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uanSPA/Otimizador-Logistica-A3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4</Pages>
  <Words>387</Words>
  <Characters>2093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Ruan Alvernaz</cp:lastModifiedBy>
  <cp:revision>3</cp:revision>
  <dcterms:created xsi:type="dcterms:W3CDTF">2025-05-29T18:59:00Z</dcterms:created>
  <dcterms:modified xsi:type="dcterms:W3CDTF">2025-05-29T23:30:00Z</dcterms:modified>
  <cp:category/>
</cp:coreProperties>
</file>