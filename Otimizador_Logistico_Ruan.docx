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BB0F" w14:textId="77777777" w:rsidR="00D970B2" w:rsidRPr="00E46C17" w:rsidRDefault="00000000">
      <w:pPr>
        <w:pStyle w:val="Ttulo1"/>
        <w:jc w:val="center"/>
        <w:rPr>
          <w:sz w:val="52"/>
          <w:szCs w:val="52"/>
          <w:lang w:val="pt-BR"/>
        </w:rPr>
      </w:pPr>
      <w:r w:rsidRPr="00E46C17">
        <w:rPr>
          <w:sz w:val="52"/>
          <w:szCs w:val="52"/>
          <w:lang w:val="pt-BR"/>
        </w:rPr>
        <w:t>Otimização do Descarregamento de Containers</w:t>
      </w:r>
    </w:p>
    <w:p w14:paraId="725C46DF" w14:textId="77777777" w:rsidR="00E46C17" w:rsidRPr="00E46C17" w:rsidRDefault="00E46C17">
      <w:pPr>
        <w:rPr>
          <w:sz w:val="16"/>
          <w:szCs w:val="16"/>
          <w:lang w:val="pt-BR"/>
        </w:rPr>
      </w:pPr>
    </w:p>
    <w:p w14:paraId="08DA030C" w14:textId="268FB695" w:rsidR="00D970B2" w:rsidRPr="00E46C17" w:rsidRDefault="00000000">
      <w:pPr>
        <w:rPr>
          <w:lang w:val="pt-BR"/>
        </w:rPr>
      </w:pPr>
      <w:r w:rsidRPr="00E46C17">
        <w:rPr>
          <w:lang w:val="pt-BR"/>
        </w:rPr>
        <w:t>Aluno: Ruan Santos Paiva de Alvernaz</w:t>
      </w:r>
    </w:p>
    <w:p w14:paraId="2EB3999C" w14:textId="77777777" w:rsidR="00D970B2" w:rsidRPr="00E46C17" w:rsidRDefault="00000000">
      <w:pPr>
        <w:rPr>
          <w:lang w:val="pt-BR"/>
        </w:rPr>
      </w:pPr>
      <w:r w:rsidRPr="00E46C17">
        <w:rPr>
          <w:lang w:val="pt-BR"/>
        </w:rPr>
        <w:t>Algoritmos e Estruturas de Dados</w:t>
      </w:r>
    </w:p>
    <w:p w14:paraId="3B18BCA1" w14:textId="048AB23D" w:rsidR="00D970B2" w:rsidRPr="00E46C17" w:rsidRDefault="00000000">
      <w:pPr>
        <w:rPr>
          <w:lang w:val="pt-BR"/>
        </w:rPr>
      </w:pPr>
      <w:r w:rsidRPr="00E46C17">
        <w:rPr>
          <w:lang w:val="pt-BR"/>
        </w:rPr>
        <w:t>Professor:</w:t>
      </w:r>
      <w:r w:rsidR="00E46C17">
        <w:rPr>
          <w:lang w:val="pt-BR"/>
        </w:rPr>
        <w:t xml:space="preserve"> Alexandre de Oliveira</w:t>
      </w:r>
    </w:p>
    <w:p w14:paraId="3F0946DA" w14:textId="77777777" w:rsidR="00D970B2" w:rsidRPr="00E46C17" w:rsidRDefault="00D970B2">
      <w:pPr>
        <w:rPr>
          <w:lang w:val="pt-BR"/>
        </w:rPr>
      </w:pPr>
    </w:p>
    <w:p w14:paraId="61EFF548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1. Identificação da Complexidade do Problema</w:t>
      </w:r>
    </w:p>
    <w:p w14:paraId="4DA1AE10" w14:textId="77777777" w:rsidR="00D970B2" w:rsidRPr="00E46C17" w:rsidRDefault="00000000" w:rsidP="00E46C17">
      <w:pPr>
        <w:ind w:right="135"/>
        <w:jc w:val="both"/>
        <w:rPr>
          <w:lang w:val="pt-BR"/>
        </w:rPr>
      </w:pPr>
      <w:r w:rsidRPr="00E46C17">
        <w:rPr>
          <w:lang w:val="pt-BR"/>
        </w:rPr>
        <w:t xml:space="preserve">O problema apresentado é uma variação do problema clássico de Bin </w:t>
      </w:r>
      <w:proofErr w:type="spellStart"/>
      <w:r w:rsidRPr="00E46C17">
        <w:rPr>
          <w:lang w:val="pt-BR"/>
        </w:rPr>
        <w:t>Packing</w:t>
      </w:r>
      <w:proofErr w:type="spellEnd"/>
      <w:r w:rsidRPr="00E46C17">
        <w:rPr>
          <w:lang w:val="pt-BR"/>
        </w:rPr>
        <w:t>, que é classificado como NP-Difícil (NP-Hard). O objetivo é alocar volumes variáveis de containers em armazéns e posteriormente em caminhões, ambos com capacidades fixas, de modo a minimizar o número total de unidades utilizadas. Isso requer encontrar a melhor combinação possível, sem um algoritmo de tempo polinomial conhecido que garanta a solução ótima. Portanto, o problema é classificado como NP-Difícil.</w:t>
      </w:r>
    </w:p>
    <w:p w14:paraId="4E9F6CA9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2. Estratégias de Resolução Sugeridas</w:t>
      </w:r>
    </w:p>
    <w:p w14:paraId="551868DC" w14:textId="77777777" w:rsidR="00D970B2" w:rsidRPr="00E46C17" w:rsidRDefault="00000000" w:rsidP="00E46C17">
      <w:pPr>
        <w:jc w:val="both"/>
        <w:rPr>
          <w:lang w:val="pt-BR"/>
        </w:rPr>
      </w:pPr>
      <w:r w:rsidRPr="00E46C17">
        <w:rPr>
          <w:lang w:val="pt-BR"/>
        </w:rPr>
        <w:t xml:space="preserve">A estratégia escolhida é o algoritmo guloso utilizando a heurística </w:t>
      </w:r>
      <w:proofErr w:type="spellStart"/>
      <w:r w:rsidRPr="00E46C17">
        <w:rPr>
          <w:lang w:val="pt-BR"/>
        </w:rPr>
        <w:t>First</w:t>
      </w:r>
      <w:proofErr w:type="spellEnd"/>
      <w:r w:rsidRPr="00E46C17">
        <w:rPr>
          <w:lang w:val="pt-BR"/>
        </w:rPr>
        <w:t xml:space="preserve"> Fit </w:t>
      </w:r>
      <w:proofErr w:type="spellStart"/>
      <w:r w:rsidRPr="00E46C17">
        <w:rPr>
          <w:lang w:val="pt-BR"/>
        </w:rPr>
        <w:t>Decreasing</w:t>
      </w:r>
      <w:proofErr w:type="spellEnd"/>
      <w:r w:rsidRPr="00E46C17">
        <w:rPr>
          <w:lang w:val="pt-BR"/>
        </w:rPr>
        <w:t xml:space="preserve"> (FFD). Primeiro os volumes são ordenados em ordem decrescente e, em seguida, cada item é alocado no primeiro local onde couber. Caso não caiba em nenhum, um novo armazém (ou caminhão) é aberto. Essa técnica é simples, eficiente e proporciona bons resultados para problemas NP-difíceis como este.</w:t>
      </w:r>
    </w:p>
    <w:p w14:paraId="247B951E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3. Desenvolvimento do Algoritmo em Java</w:t>
      </w:r>
    </w:p>
    <w:p w14:paraId="34146788" w14:textId="77777777" w:rsidR="00D970B2" w:rsidRPr="00E46C17" w:rsidRDefault="00000000">
      <w:pPr>
        <w:rPr>
          <w:lang w:val="pt-BR"/>
        </w:rPr>
      </w:pPr>
      <w:r w:rsidRPr="00E46C17">
        <w:rPr>
          <w:lang w:val="pt-BR"/>
        </w:rPr>
        <w:br/>
      </w:r>
      <w:proofErr w:type="spellStart"/>
      <w:r w:rsidRPr="00E46C17">
        <w:rPr>
          <w:highlight w:val="yellow"/>
          <w:lang w:val="pt-BR"/>
        </w:rPr>
        <w:t>import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java.util</w:t>
      </w:r>
      <w:proofErr w:type="spellEnd"/>
      <w:r w:rsidRPr="00E46C17">
        <w:rPr>
          <w:highlight w:val="yellow"/>
          <w:lang w:val="pt-BR"/>
        </w:rPr>
        <w:t>.*;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</w:r>
      <w:proofErr w:type="spellStart"/>
      <w:r w:rsidRPr="00E46C17">
        <w:rPr>
          <w:highlight w:val="yellow"/>
          <w:lang w:val="pt-BR"/>
        </w:rPr>
        <w:t>public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class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OtimizadorLogistico</w:t>
      </w:r>
      <w:proofErr w:type="spellEnd"/>
      <w:r w:rsidRPr="00E46C17">
        <w:rPr>
          <w:highlight w:val="yellow"/>
          <w:lang w:val="pt-BR"/>
        </w:rPr>
        <w:t xml:space="preserve"> {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</w:t>
      </w:r>
      <w:proofErr w:type="spellStart"/>
      <w:r w:rsidRPr="00E46C17">
        <w:rPr>
          <w:highlight w:val="yellow"/>
          <w:lang w:val="pt-BR"/>
        </w:rPr>
        <w:t>public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static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calcularBins</w:t>
      </w:r>
      <w:proofErr w:type="spellEnd"/>
      <w:r w:rsidRPr="00E46C17">
        <w:rPr>
          <w:highlight w:val="yellow"/>
          <w:lang w:val="pt-BR"/>
        </w:rPr>
        <w:t>(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[] volumes,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capacidadeMaxima</w:t>
      </w:r>
      <w:proofErr w:type="spellEnd"/>
      <w:r w:rsidRPr="00E46C17">
        <w:rPr>
          <w:highlight w:val="yellow"/>
          <w:lang w:val="pt-BR"/>
        </w:rPr>
        <w:t>) {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Arrays.sort</w:t>
      </w:r>
      <w:proofErr w:type="spellEnd"/>
      <w:r w:rsidRPr="00E46C17">
        <w:rPr>
          <w:highlight w:val="yellow"/>
          <w:lang w:val="pt-BR"/>
        </w:rPr>
        <w:t>(volumes);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List</w:t>
      </w:r>
      <w:proofErr w:type="spellEnd"/>
      <w:r w:rsidRPr="00E46C17">
        <w:rPr>
          <w:highlight w:val="yellow"/>
          <w:lang w:val="pt-BR"/>
        </w:rPr>
        <w:t>&lt;</w:t>
      </w:r>
      <w:proofErr w:type="spellStart"/>
      <w:r w:rsidRPr="00E46C17">
        <w:rPr>
          <w:highlight w:val="yellow"/>
          <w:lang w:val="pt-BR"/>
        </w:rPr>
        <w:t>Integer</w:t>
      </w:r>
      <w:proofErr w:type="spellEnd"/>
      <w:r w:rsidRPr="00E46C17">
        <w:rPr>
          <w:highlight w:val="yellow"/>
          <w:lang w:val="pt-BR"/>
        </w:rPr>
        <w:t xml:space="preserve">&gt; </w:t>
      </w:r>
      <w:proofErr w:type="spellStart"/>
      <w:r w:rsidRPr="00E46C17">
        <w:rPr>
          <w:highlight w:val="yellow"/>
          <w:lang w:val="pt-BR"/>
        </w:rPr>
        <w:t>bins</w:t>
      </w:r>
      <w:proofErr w:type="spellEnd"/>
      <w:r w:rsidRPr="00E46C17">
        <w:rPr>
          <w:highlight w:val="yellow"/>
          <w:lang w:val="pt-BR"/>
        </w:rPr>
        <w:t xml:space="preserve"> = new </w:t>
      </w:r>
      <w:proofErr w:type="spellStart"/>
      <w:r w:rsidRPr="00E46C17">
        <w:rPr>
          <w:highlight w:val="yellow"/>
          <w:lang w:val="pt-BR"/>
        </w:rPr>
        <w:t>ArrayList</w:t>
      </w:r>
      <w:proofErr w:type="spellEnd"/>
      <w:r w:rsidRPr="00E46C17">
        <w:rPr>
          <w:highlight w:val="yellow"/>
          <w:lang w:val="pt-BR"/>
        </w:rPr>
        <w:t>&lt;&gt;();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    for (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i = </w:t>
      </w:r>
      <w:proofErr w:type="spellStart"/>
      <w:r w:rsidRPr="00E46C17">
        <w:rPr>
          <w:highlight w:val="yellow"/>
          <w:lang w:val="pt-BR"/>
        </w:rPr>
        <w:t>volumes.length</w:t>
      </w:r>
      <w:proofErr w:type="spellEnd"/>
      <w:r w:rsidRPr="00E46C17">
        <w:rPr>
          <w:highlight w:val="yellow"/>
          <w:lang w:val="pt-BR"/>
        </w:rPr>
        <w:t xml:space="preserve"> - 1; i &gt;= 0; i--) {</w:t>
      </w:r>
      <w:r w:rsidRPr="00E46C17">
        <w:rPr>
          <w:highlight w:val="yellow"/>
          <w:lang w:val="pt-BR"/>
        </w:rPr>
        <w:br/>
        <w:t xml:space="preserve">            </w:t>
      </w:r>
      <w:proofErr w:type="spellStart"/>
      <w:r w:rsidRPr="00E46C17">
        <w:rPr>
          <w:highlight w:val="yellow"/>
          <w:lang w:val="pt-BR"/>
        </w:rPr>
        <w:t>boolean</w:t>
      </w:r>
      <w:proofErr w:type="spellEnd"/>
      <w:r w:rsidRPr="00E46C17">
        <w:rPr>
          <w:highlight w:val="yellow"/>
          <w:lang w:val="pt-BR"/>
        </w:rPr>
        <w:t xml:space="preserve"> alocado = false;</w:t>
      </w:r>
      <w:r w:rsidRPr="00E46C17">
        <w:rPr>
          <w:highlight w:val="yellow"/>
          <w:lang w:val="pt-BR"/>
        </w:rPr>
        <w:br/>
        <w:t xml:space="preserve">            for (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j = 0; j &lt; </w:t>
      </w:r>
      <w:proofErr w:type="spellStart"/>
      <w:r w:rsidRPr="00E46C17">
        <w:rPr>
          <w:highlight w:val="yellow"/>
          <w:lang w:val="pt-BR"/>
        </w:rPr>
        <w:t>bins.size</w:t>
      </w:r>
      <w:proofErr w:type="spellEnd"/>
      <w:r w:rsidRPr="00E46C17">
        <w:rPr>
          <w:highlight w:val="yellow"/>
          <w:lang w:val="pt-BR"/>
        </w:rPr>
        <w:t>(); j++) {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lastRenderedPageBreak/>
        <w:t xml:space="preserve">                </w:t>
      </w:r>
      <w:proofErr w:type="spellStart"/>
      <w:r w:rsidRPr="00E46C17">
        <w:rPr>
          <w:highlight w:val="yellow"/>
          <w:lang w:val="pt-BR"/>
        </w:rPr>
        <w:t>if</w:t>
      </w:r>
      <w:proofErr w:type="spellEnd"/>
      <w:r w:rsidRPr="00E46C17">
        <w:rPr>
          <w:highlight w:val="yellow"/>
          <w:lang w:val="pt-BR"/>
        </w:rPr>
        <w:t xml:space="preserve"> (</w:t>
      </w:r>
      <w:proofErr w:type="spellStart"/>
      <w:r w:rsidRPr="00E46C17">
        <w:rPr>
          <w:highlight w:val="yellow"/>
          <w:lang w:val="pt-BR"/>
        </w:rPr>
        <w:t>bins.get</w:t>
      </w:r>
      <w:proofErr w:type="spellEnd"/>
      <w:r w:rsidRPr="00E46C17">
        <w:rPr>
          <w:highlight w:val="yellow"/>
          <w:lang w:val="pt-BR"/>
        </w:rPr>
        <w:t xml:space="preserve">(j) + volumes[i] &lt;= </w:t>
      </w:r>
      <w:proofErr w:type="spellStart"/>
      <w:r w:rsidRPr="00E46C17">
        <w:rPr>
          <w:highlight w:val="yellow"/>
          <w:lang w:val="pt-BR"/>
        </w:rPr>
        <w:t>capacidadeMaxima</w:t>
      </w:r>
      <w:proofErr w:type="spellEnd"/>
      <w:r w:rsidRPr="00E46C17">
        <w:rPr>
          <w:highlight w:val="yellow"/>
          <w:lang w:val="pt-BR"/>
        </w:rPr>
        <w:t>) {</w:t>
      </w:r>
      <w:r w:rsidRPr="00E46C17">
        <w:rPr>
          <w:highlight w:val="yellow"/>
          <w:lang w:val="pt-BR"/>
        </w:rPr>
        <w:br/>
        <w:t xml:space="preserve">                    </w:t>
      </w:r>
      <w:proofErr w:type="spellStart"/>
      <w:r w:rsidRPr="00E46C17">
        <w:rPr>
          <w:highlight w:val="yellow"/>
          <w:lang w:val="pt-BR"/>
        </w:rPr>
        <w:t>bins.set</w:t>
      </w:r>
      <w:proofErr w:type="spellEnd"/>
      <w:r w:rsidRPr="00E46C17">
        <w:rPr>
          <w:highlight w:val="yellow"/>
          <w:lang w:val="pt-BR"/>
        </w:rPr>
        <w:t xml:space="preserve">(j, </w:t>
      </w:r>
      <w:proofErr w:type="spellStart"/>
      <w:r w:rsidRPr="00E46C17">
        <w:rPr>
          <w:highlight w:val="yellow"/>
          <w:lang w:val="pt-BR"/>
        </w:rPr>
        <w:t>bins.get</w:t>
      </w:r>
      <w:proofErr w:type="spellEnd"/>
      <w:r w:rsidRPr="00E46C17">
        <w:rPr>
          <w:highlight w:val="yellow"/>
          <w:lang w:val="pt-BR"/>
        </w:rPr>
        <w:t>(j) + volumes[i]);</w:t>
      </w:r>
      <w:r w:rsidRPr="00E46C17">
        <w:rPr>
          <w:highlight w:val="yellow"/>
          <w:lang w:val="pt-BR"/>
        </w:rPr>
        <w:br/>
        <w:t xml:space="preserve">                    alocado = </w:t>
      </w:r>
      <w:proofErr w:type="spellStart"/>
      <w:r w:rsidRPr="00E46C17">
        <w:rPr>
          <w:highlight w:val="yellow"/>
          <w:lang w:val="pt-BR"/>
        </w:rPr>
        <w:t>true</w:t>
      </w:r>
      <w:proofErr w:type="spellEnd"/>
      <w:r w:rsidRPr="00E46C17">
        <w:rPr>
          <w:highlight w:val="yellow"/>
          <w:lang w:val="pt-BR"/>
        </w:rPr>
        <w:t>;</w:t>
      </w:r>
      <w:r w:rsidRPr="00E46C17">
        <w:rPr>
          <w:highlight w:val="yellow"/>
          <w:lang w:val="pt-BR"/>
        </w:rPr>
        <w:br/>
        <w:t xml:space="preserve">                    break;</w:t>
      </w:r>
      <w:r w:rsidRPr="00E46C17">
        <w:rPr>
          <w:highlight w:val="yellow"/>
          <w:lang w:val="pt-BR"/>
        </w:rPr>
        <w:br/>
        <w:t xml:space="preserve">                }</w:t>
      </w:r>
      <w:r w:rsidRPr="00E46C17">
        <w:rPr>
          <w:highlight w:val="yellow"/>
          <w:lang w:val="pt-BR"/>
        </w:rPr>
        <w:br/>
        <w:t xml:space="preserve">            }</w:t>
      </w:r>
      <w:r w:rsidRPr="00E46C17">
        <w:rPr>
          <w:highlight w:val="yellow"/>
          <w:lang w:val="pt-BR"/>
        </w:rPr>
        <w:br/>
        <w:t xml:space="preserve">            </w:t>
      </w:r>
      <w:proofErr w:type="spellStart"/>
      <w:r w:rsidRPr="00E46C17">
        <w:rPr>
          <w:highlight w:val="yellow"/>
          <w:lang w:val="pt-BR"/>
        </w:rPr>
        <w:t>if</w:t>
      </w:r>
      <w:proofErr w:type="spellEnd"/>
      <w:r w:rsidRPr="00E46C17">
        <w:rPr>
          <w:highlight w:val="yellow"/>
          <w:lang w:val="pt-BR"/>
        </w:rPr>
        <w:t xml:space="preserve"> (!alocado) {</w:t>
      </w:r>
      <w:r w:rsidRPr="00E46C17">
        <w:rPr>
          <w:highlight w:val="yellow"/>
          <w:lang w:val="pt-BR"/>
        </w:rPr>
        <w:br/>
        <w:t xml:space="preserve">                </w:t>
      </w:r>
      <w:proofErr w:type="spellStart"/>
      <w:r w:rsidRPr="00E46C17">
        <w:rPr>
          <w:highlight w:val="yellow"/>
          <w:lang w:val="pt-BR"/>
        </w:rPr>
        <w:t>bins.add</w:t>
      </w:r>
      <w:proofErr w:type="spellEnd"/>
      <w:r w:rsidRPr="00E46C17">
        <w:rPr>
          <w:highlight w:val="yellow"/>
          <w:lang w:val="pt-BR"/>
        </w:rPr>
        <w:t>(volumes[i]);</w:t>
      </w:r>
      <w:r w:rsidRPr="00E46C17">
        <w:rPr>
          <w:highlight w:val="yellow"/>
          <w:lang w:val="pt-BR"/>
        </w:rPr>
        <w:br/>
        <w:t xml:space="preserve">            }</w:t>
      </w:r>
      <w:r w:rsidRPr="00E46C17">
        <w:rPr>
          <w:highlight w:val="yellow"/>
          <w:lang w:val="pt-BR"/>
        </w:rPr>
        <w:br/>
        <w:t xml:space="preserve">        }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return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bins.size</w:t>
      </w:r>
      <w:proofErr w:type="spellEnd"/>
      <w:r w:rsidRPr="00E46C17">
        <w:rPr>
          <w:highlight w:val="yellow"/>
          <w:lang w:val="pt-BR"/>
        </w:rPr>
        <w:t>();</w:t>
      </w:r>
      <w:r w:rsidRPr="00E46C17">
        <w:rPr>
          <w:highlight w:val="yellow"/>
          <w:lang w:val="pt-BR"/>
        </w:rPr>
        <w:br/>
        <w:t xml:space="preserve">    }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</w:t>
      </w:r>
      <w:proofErr w:type="spellStart"/>
      <w:r w:rsidRPr="00E46C17">
        <w:rPr>
          <w:highlight w:val="yellow"/>
          <w:lang w:val="pt-BR"/>
        </w:rPr>
        <w:t>public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static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void</w:t>
      </w:r>
      <w:proofErr w:type="spellEnd"/>
      <w:r w:rsidRPr="00E46C17">
        <w:rPr>
          <w:highlight w:val="yellow"/>
          <w:lang w:val="pt-BR"/>
        </w:rPr>
        <w:t xml:space="preserve"> main(</w:t>
      </w:r>
      <w:proofErr w:type="spellStart"/>
      <w:r w:rsidRPr="00E46C17">
        <w:rPr>
          <w:highlight w:val="yellow"/>
          <w:lang w:val="pt-BR"/>
        </w:rPr>
        <w:t>String</w:t>
      </w:r>
      <w:proofErr w:type="spellEnd"/>
      <w:r w:rsidRPr="00E46C17">
        <w:rPr>
          <w:highlight w:val="yellow"/>
          <w:lang w:val="pt-BR"/>
        </w:rPr>
        <w:t xml:space="preserve">[] </w:t>
      </w:r>
      <w:proofErr w:type="spellStart"/>
      <w:r w:rsidRPr="00E46C17">
        <w:rPr>
          <w:highlight w:val="yellow"/>
          <w:lang w:val="pt-BR"/>
        </w:rPr>
        <w:t>args</w:t>
      </w:r>
      <w:proofErr w:type="spellEnd"/>
      <w:r w:rsidRPr="00E46C17">
        <w:rPr>
          <w:highlight w:val="yellow"/>
          <w:lang w:val="pt-BR"/>
        </w:rPr>
        <w:t>) {</w:t>
      </w:r>
      <w:r w:rsidRPr="00E46C17">
        <w:rPr>
          <w:highlight w:val="yellow"/>
          <w:lang w:val="pt-BR"/>
        </w:rPr>
        <w:br/>
        <w:t xml:space="preserve">        Scanner </w:t>
      </w:r>
      <w:proofErr w:type="spellStart"/>
      <w:r w:rsidRPr="00E46C17">
        <w:rPr>
          <w:highlight w:val="yellow"/>
          <w:lang w:val="pt-BR"/>
        </w:rPr>
        <w:t>sc</w:t>
      </w:r>
      <w:proofErr w:type="spellEnd"/>
      <w:r w:rsidRPr="00E46C17">
        <w:rPr>
          <w:highlight w:val="yellow"/>
          <w:lang w:val="pt-BR"/>
        </w:rPr>
        <w:t xml:space="preserve"> = new Scanner(System.in);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System.out.println</w:t>
      </w:r>
      <w:proofErr w:type="spellEnd"/>
      <w:r w:rsidRPr="00E46C17">
        <w:rPr>
          <w:highlight w:val="yellow"/>
          <w:lang w:val="pt-BR"/>
        </w:rPr>
        <w:t>("Informe os volumes dos containers (separados por espaço):");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String</w:t>
      </w:r>
      <w:proofErr w:type="spellEnd"/>
      <w:r w:rsidRPr="00E46C17">
        <w:rPr>
          <w:highlight w:val="yellow"/>
          <w:lang w:val="pt-BR"/>
        </w:rPr>
        <w:t xml:space="preserve">[] entrada = </w:t>
      </w:r>
      <w:proofErr w:type="spellStart"/>
      <w:r w:rsidRPr="00E46C17">
        <w:rPr>
          <w:highlight w:val="yellow"/>
          <w:lang w:val="pt-BR"/>
        </w:rPr>
        <w:t>sc.nextLine</w:t>
      </w:r>
      <w:proofErr w:type="spellEnd"/>
      <w:r w:rsidRPr="00E46C17">
        <w:rPr>
          <w:highlight w:val="yellow"/>
          <w:lang w:val="pt-BR"/>
        </w:rPr>
        <w:t>().split(" ");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[] volumes = new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>[</w:t>
      </w:r>
      <w:proofErr w:type="spellStart"/>
      <w:r w:rsidRPr="00E46C17">
        <w:rPr>
          <w:highlight w:val="yellow"/>
          <w:lang w:val="pt-BR"/>
        </w:rPr>
        <w:t>entrada.length</w:t>
      </w:r>
      <w:proofErr w:type="spellEnd"/>
      <w:r w:rsidRPr="00E46C17">
        <w:rPr>
          <w:highlight w:val="yellow"/>
          <w:lang w:val="pt-BR"/>
        </w:rPr>
        <w:t>];</w:t>
      </w:r>
      <w:r w:rsidRPr="00E46C17">
        <w:rPr>
          <w:highlight w:val="yellow"/>
          <w:lang w:val="pt-BR"/>
        </w:rPr>
        <w:br/>
        <w:t xml:space="preserve">        for (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i = 0; i &lt; </w:t>
      </w:r>
      <w:proofErr w:type="spellStart"/>
      <w:r w:rsidRPr="00E46C17">
        <w:rPr>
          <w:highlight w:val="yellow"/>
          <w:lang w:val="pt-BR"/>
        </w:rPr>
        <w:t>entrada.length</w:t>
      </w:r>
      <w:proofErr w:type="spellEnd"/>
      <w:r w:rsidRPr="00E46C17">
        <w:rPr>
          <w:highlight w:val="yellow"/>
          <w:lang w:val="pt-BR"/>
        </w:rPr>
        <w:t>; i++) {</w:t>
      </w:r>
      <w:r w:rsidRPr="00E46C17">
        <w:rPr>
          <w:highlight w:val="yellow"/>
          <w:lang w:val="pt-BR"/>
        </w:rPr>
        <w:br/>
        <w:t xml:space="preserve">            volumes[i] = </w:t>
      </w:r>
      <w:proofErr w:type="spellStart"/>
      <w:r w:rsidRPr="00E46C17">
        <w:rPr>
          <w:highlight w:val="yellow"/>
          <w:lang w:val="pt-BR"/>
        </w:rPr>
        <w:t>Integer.parseInt</w:t>
      </w:r>
      <w:proofErr w:type="spellEnd"/>
      <w:r w:rsidRPr="00E46C17">
        <w:rPr>
          <w:highlight w:val="yellow"/>
          <w:lang w:val="pt-BR"/>
        </w:rPr>
        <w:t>(entrada[i]);</w:t>
      </w:r>
      <w:r w:rsidRPr="00E46C17">
        <w:rPr>
          <w:highlight w:val="yellow"/>
          <w:lang w:val="pt-BR"/>
        </w:rPr>
        <w:br/>
        <w:t xml:space="preserve">        }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System.out.print</w:t>
      </w:r>
      <w:proofErr w:type="spellEnd"/>
      <w:r w:rsidRPr="00E46C17">
        <w:rPr>
          <w:highlight w:val="yellow"/>
          <w:lang w:val="pt-BR"/>
        </w:rPr>
        <w:t>("Informe a capacidade de um armazém: ");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capacidadeArmazem</w:t>
      </w:r>
      <w:proofErr w:type="spellEnd"/>
      <w:r w:rsidRPr="00E46C17">
        <w:rPr>
          <w:highlight w:val="yellow"/>
          <w:lang w:val="pt-BR"/>
        </w:rPr>
        <w:t xml:space="preserve"> = </w:t>
      </w:r>
      <w:proofErr w:type="spellStart"/>
      <w:r w:rsidRPr="00E46C17">
        <w:rPr>
          <w:highlight w:val="yellow"/>
          <w:lang w:val="pt-BR"/>
        </w:rPr>
        <w:t>sc.nextInt</w:t>
      </w:r>
      <w:proofErr w:type="spellEnd"/>
      <w:r w:rsidRPr="00E46C17">
        <w:rPr>
          <w:highlight w:val="yellow"/>
          <w:lang w:val="pt-BR"/>
        </w:rPr>
        <w:t>();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System.out.print</w:t>
      </w:r>
      <w:proofErr w:type="spellEnd"/>
      <w:r w:rsidRPr="00E46C17">
        <w:rPr>
          <w:highlight w:val="yellow"/>
          <w:lang w:val="pt-BR"/>
        </w:rPr>
        <w:t>("Informe a capacidade de um caminhão: ");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capacidadeCaminhao</w:t>
      </w:r>
      <w:proofErr w:type="spellEnd"/>
      <w:r w:rsidRPr="00E46C17">
        <w:rPr>
          <w:highlight w:val="yellow"/>
          <w:lang w:val="pt-BR"/>
        </w:rPr>
        <w:t xml:space="preserve"> = </w:t>
      </w:r>
      <w:proofErr w:type="spellStart"/>
      <w:r w:rsidRPr="00E46C17">
        <w:rPr>
          <w:highlight w:val="yellow"/>
          <w:lang w:val="pt-BR"/>
        </w:rPr>
        <w:t>sc.nextInt</w:t>
      </w:r>
      <w:proofErr w:type="spellEnd"/>
      <w:r w:rsidRPr="00E46C17">
        <w:rPr>
          <w:highlight w:val="yellow"/>
          <w:lang w:val="pt-BR"/>
        </w:rPr>
        <w:t>();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armazens</w:t>
      </w:r>
      <w:proofErr w:type="spellEnd"/>
      <w:r w:rsidRPr="00E46C17">
        <w:rPr>
          <w:highlight w:val="yellow"/>
          <w:lang w:val="pt-BR"/>
        </w:rPr>
        <w:t xml:space="preserve"> = </w:t>
      </w:r>
      <w:proofErr w:type="spellStart"/>
      <w:r w:rsidRPr="00E46C17">
        <w:rPr>
          <w:highlight w:val="yellow"/>
          <w:lang w:val="pt-BR"/>
        </w:rPr>
        <w:t>calcularBins</w:t>
      </w:r>
      <w:proofErr w:type="spellEnd"/>
      <w:r w:rsidRPr="00E46C17">
        <w:rPr>
          <w:highlight w:val="yellow"/>
          <w:lang w:val="pt-BR"/>
        </w:rPr>
        <w:t xml:space="preserve">(volumes, </w:t>
      </w:r>
      <w:proofErr w:type="spellStart"/>
      <w:r w:rsidRPr="00E46C17">
        <w:rPr>
          <w:highlight w:val="yellow"/>
          <w:lang w:val="pt-BR"/>
        </w:rPr>
        <w:t>capacidadeArmazem</w:t>
      </w:r>
      <w:proofErr w:type="spellEnd"/>
      <w:r w:rsidRPr="00E46C17">
        <w:rPr>
          <w:highlight w:val="yellow"/>
          <w:lang w:val="pt-BR"/>
        </w:rPr>
        <w:t>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totalCarga</w:t>
      </w:r>
      <w:proofErr w:type="spellEnd"/>
      <w:r w:rsidRPr="00E46C17">
        <w:rPr>
          <w:highlight w:val="yellow"/>
          <w:lang w:val="pt-BR"/>
        </w:rPr>
        <w:t xml:space="preserve"> = </w:t>
      </w:r>
      <w:proofErr w:type="spellStart"/>
      <w:r w:rsidRPr="00E46C17">
        <w:rPr>
          <w:highlight w:val="yellow"/>
          <w:lang w:val="pt-BR"/>
        </w:rPr>
        <w:t>Arrays.stream</w:t>
      </w:r>
      <w:proofErr w:type="spellEnd"/>
      <w:r w:rsidRPr="00E46C17">
        <w:rPr>
          <w:highlight w:val="yellow"/>
          <w:lang w:val="pt-BR"/>
        </w:rPr>
        <w:t>(volumes).sum();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 </w:t>
      </w:r>
      <w:proofErr w:type="spellStart"/>
      <w:r w:rsidRPr="00E46C17">
        <w:rPr>
          <w:highlight w:val="yellow"/>
          <w:lang w:val="pt-BR"/>
        </w:rPr>
        <w:t>caminhoes</w:t>
      </w:r>
      <w:proofErr w:type="spellEnd"/>
      <w:r w:rsidRPr="00E46C17">
        <w:rPr>
          <w:highlight w:val="yellow"/>
          <w:lang w:val="pt-BR"/>
        </w:rPr>
        <w:t xml:space="preserve"> = (</w:t>
      </w:r>
      <w:proofErr w:type="spellStart"/>
      <w:r w:rsidRPr="00E46C17">
        <w:rPr>
          <w:highlight w:val="yellow"/>
          <w:lang w:val="pt-BR"/>
        </w:rPr>
        <w:t>int</w:t>
      </w:r>
      <w:proofErr w:type="spellEnd"/>
      <w:r w:rsidRPr="00E46C17">
        <w:rPr>
          <w:highlight w:val="yellow"/>
          <w:lang w:val="pt-BR"/>
        </w:rPr>
        <w:t xml:space="preserve">) </w:t>
      </w:r>
      <w:proofErr w:type="spellStart"/>
      <w:r w:rsidRPr="00E46C17">
        <w:rPr>
          <w:highlight w:val="yellow"/>
          <w:lang w:val="pt-BR"/>
        </w:rPr>
        <w:t>Math.ceil</w:t>
      </w:r>
      <w:proofErr w:type="spellEnd"/>
      <w:r w:rsidRPr="00E46C17">
        <w:rPr>
          <w:highlight w:val="yellow"/>
          <w:lang w:val="pt-BR"/>
        </w:rPr>
        <w:t>((</w:t>
      </w:r>
      <w:proofErr w:type="spellStart"/>
      <w:r w:rsidRPr="00E46C17">
        <w:rPr>
          <w:highlight w:val="yellow"/>
          <w:lang w:val="pt-BR"/>
        </w:rPr>
        <w:t>double</w:t>
      </w:r>
      <w:proofErr w:type="spellEnd"/>
      <w:r w:rsidRPr="00E46C17">
        <w:rPr>
          <w:highlight w:val="yellow"/>
          <w:lang w:val="pt-BR"/>
        </w:rPr>
        <w:t xml:space="preserve">) </w:t>
      </w:r>
      <w:proofErr w:type="spellStart"/>
      <w:r w:rsidRPr="00E46C17">
        <w:rPr>
          <w:highlight w:val="yellow"/>
          <w:lang w:val="pt-BR"/>
        </w:rPr>
        <w:t>totalCarga</w:t>
      </w:r>
      <w:proofErr w:type="spellEnd"/>
      <w:r w:rsidRPr="00E46C17">
        <w:rPr>
          <w:highlight w:val="yellow"/>
          <w:lang w:val="pt-BR"/>
        </w:rPr>
        <w:t xml:space="preserve"> / </w:t>
      </w:r>
      <w:proofErr w:type="spellStart"/>
      <w:r w:rsidRPr="00E46C17">
        <w:rPr>
          <w:highlight w:val="yellow"/>
          <w:lang w:val="pt-BR"/>
        </w:rPr>
        <w:t>capacidadeCaminhao</w:t>
      </w:r>
      <w:proofErr w:type="spellEnd"/>
      <w:r w:rsidRPr="00E46C17">
        <w:rPr>
          <w:highlight w:val="yellow"/>
          <w:lang w:val="pt-BR"/>
        </w:rPr>
        <w:t>);</w:t>
      </w:r>
      <w:r w:rsidRPr="00E46C17">
        <w:rPr>
          <w:highlight w:val="yellow"/>
          <w:lang w:val="pt-BR"/>
        </w:rPr>
        <w:br/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System.out.println</w:t>
      </w:r>
      <w:proofErr w:type="spellEnd"/>
      <w:r w:rsidRPr="00E46C17">
        <w:rPr>
          <w:highlight w:val="yellow"/>
          <w:lang w:val="pt-BR"/>
        </w:rPr>
        <w:t xml:space="preserve">("Número mínimo de armazéns necessários: " + </w:t>
      </w:r>
      <w:proofErr w:type="spellStart"/>
      <w:r w:rsidRPr="00E46C17">
        <w:rPr>
          <w:highlight w:val="yellow"/>
          <w:lang w:val="pt-BR"/>
        </w:rPr>
        <w:t>armazens</w:t>
      </w:r>
      <w:proofErr w:type="spellEnd"/>
      <w:r w:rsidRPr="00E46C17">
        <w:rPr>
          <w:highlight w:val="yellow"/>
          <w:lang w:val="pt-BR"/>
        </w:rPr>
        <w:t>);</w:t>
      </w:r>
      <w:r w:rsidRPr="00E46C17">
        <w:rPr>
          <w:highlight w:val="yellow"/>
          <w:lang w:val="pt-BR"/>
        </w:rPr>
        <w:br/>
        <w:t xml:space="preserve">        </w:t>
      </w:r>
      <w:proofErr w:type="spellStart"/>
      <w:r w:rsidRPr="00E46C17">
        <w:rPr>
          <w:highlight w:val="yellow"/>
          <w:lang w:val="pt-BR"/>
        </w:rPr>
        <w:t>System.out.println</w:t>
      </w:r>
      <w:proofErr w:type="spellEnd"/>
      <w:r w:rsidRPr="00E46C17">
        <w:rPr>
          <w:highlight w:val="yellow"/>
          <w:lang w:val="pt-BR"/>
        </w:rPr>
        <w:t xml:space="preserve">("Número mínimo de caminhões necessários: " + </w:t>
      </w:r>
      <w:proofErr w:type="spellStart"/>
      <w:r w:rsidRPr="00E46C17">
        <w:rPr>
          <w:highlight w:val="yellow"/>
          <w:lang w:val="pt-BR"/>
        </w:rPr>
        <w:t>caminhoes</w:t>
      </w:r>
      <w:proofErr w:type="spellEnd"/>
      <w:r w:rsidRPr="00E46C17">
        <w:rPr>
          <w:highlight w:val="yellow"/>
          <w:lang w:val="pt-BR"/>
        </w:rPr>
        <w:t>);</w:t>
      </w:r>
      <w:r w:rsidRPr="00E46C17">
        <w:rPr>
          <w:highlight w:val="yellow"/>
          <w:lang w:val="pt-BR"/>
        </w:rPr>
        <w:br/>
        <w:t xml:space="preserve">    }</w:t>
      </w:r>
      <w:r w:rsidRPr="00E46C17">
        <w:rPr>
          <w:highlight w:val="yellow"/>
          <w:lang w:val="pt-BR"/>
        </w:rPr>
        <w:br/>
        <w:t>}</w:t>
      </w:r>
      <w:r w:rsidRPr="00E46C17">
        <w:rPr>
          <w:lang w:val="pt-BR"/>
        </w:rPr>
        <w:br/>
      </w:r>
    </w:p>
    <w:p w14:paraId="0DD498C3" w14:textId="77777777" w:rsidR="00D970B2" w:rsidRPr="00E46C17" w:rsidRDefault="00000000">
      <w:pPr>
        <w:rPr>
          <w:lang w:val="pt-BR"/>
        </w:rPr>
      </w:pPr>
      <w:r w:rsidRPr="00E46C17">
        <w:rPr>
          <w:lang w:val="pt-BR"/>
        </w:rPr>
        <w:t>Explicação do Código:</w:t>
      </w:r>
    </w:p>
    <w:p w14:paraId="2FF527D7" w14:textId="77777777" w:rsidR="00D970B2" w:rsidRPr="00E46C17" w:rsidRDefault="00000000" w:rsidP="00E46C17">
      <w:pPr>
        <w:jc w:val="both"/>
        <w:rPr>
          <w:highlight w:val="cyan"/>
          <w:lang w:val="pt-BR"/>
        </w:rPr>
      </w:pPr>
      <w:r w:rsidRPr="00E46C17">
        <w:rPr>
          <w:highlight w:val="cyan"/>
          <w:lang w:val="pt-BR"/>
        </w:rPr>
        <w:t xml:space="preserve">- O método </w:t>
      </w:r>
      <w:proofErr w:type="spellStart"/>
      <w:r w:rsidRPr="00E46C17">
        <w:rPr>
          <w:highlight w:val="cyan"/>
          <w:lang w:val="pt-BR"/>
        </w:rPr>
        <w:t>calcularBins</w:t>
      </w:r>
      <w:proofErr w:type="spellEnd"/>
      <w:r w:rsidRPr="00E46C17">
        <w:rPr>
          <w:highlight w:val="cyan"/>
          <w:lang w:val="pt-BR"/>
        </w:rPr>
        <w:t xml:space="preserve"> organiza os volumes e tenta alocar cada um no primeiro armazém ou caminhão onde caiba.</w:t>
      </w:r>
    </w:p>
    <w:p w14:paraId="6B062304" w14:textId="77777777" w:rsidR="00D970B2" w:rsidRPr="00E46C17" w:rsidRDefault="00000000" w:rsidP="00E46C17">
      <w:pPr>
        <w:jc w:val="both"/>
        <w:rPr>
          <w:highlight w:val="cyan"/>
          <w:lang w:val="pt-BR"/>
        </w:rPr>
      </w:pPr>
      <w:r w:rsidRPr="00E46C17">
        <w:rPr>
          <w:highlight w:val="cyan"/>
          <w:lang w:val="pt-BR"/>
        </w:rPr>
        <w:t>- Caso não haja espaço, um novo é criado.</w:t>
      </w:r>
    </w:p>
    <w:p w14:paraId="657A4E55" w14:textId="77777777" w:rsidR="00D970B2" w:rsidRPr="00E46C17" w:rsidRDefault="00000000" w:rsidP="00E46C17">
      <w:pPr>
        <w:jc w:val="both"/>
        <w:rPr>
          <w:highlight w:val="cyan"/>
          <w:lang w:val="pt-BR"/>
        </w:rPr>
      </w:pPr>
      <w:r w:rsidRPr="00E46C17">
        <w:rPr>
          <w:highlight w:val="cyan"/>
          <w:lang w:val="pt-BR"/>
        </w:rPr>
        <w:lastRenderedPageBreak/>
        <w:t>- O método main coleta os dados de entrada, executa o algoritmo e imprime os resultados.</w:t>
      </w:r>
    </w:p>
    <w:p w14:paraId="201BF2B7" w14:textId="77777777" w:rsidR="00D970B2" w:rsidRPr="00E46C17" w:rsidRDefault="00000000" w:rsidP="00E46C17">
      <w:pPr>
        <w:jc w:val="both"/>
        <w:rPr>
          <w:color w:val="FFFFFF" w:themeColor="background1"/>
          <w:highlight w:val="darkBlue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Exemplo de teste no console:</w:t>
      </w:r>
    </w:p>
    <w:p w14:paraId="6B3B162B" w14:textId="77777777" w:rsidR="00D970B2" w:rsidRPr="00E46C17" w:rsidRDefault="00000000">
      <w:pPr>
        <w:rPr>
          <w:color w:val="FFFFFF" w:themeColor="background1"/>
          <w:highlight w:val="darkBlue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Informe os volumes dos containers (separados por espaço):</w:t>
      </w:r>
      <w:r w:rsidRPr="00E46C17">
        <w:rPr>
          <w:color w:val="FFFFFF" w:themeColor="background1"/>
          <w:highlight w:val="darkBlue"/>
          <w:lang w:val="pt-BR"/>
        </w:rPr>
        <w:br/>
        <w:t>10 20 15 5 25 30</w:t>
      </w:r>
    </w:p>
    <w:p w14:paraId="54CE5898" w14:textId="77777777" w:rsidR="00D970B2" w:rsidRPr="00E46C17" w:rsidRDefault="00000000">
      <w:pPr>
        <w:rPr>
          <w:color w:val="FFFFFF" w:themeColor="background1"/>
          <w:highlight w:val="darkBlue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Informe a capacidade de um armazém: 50</w:t>
      </w:r>
    </w:p>
    <w:p w14:paraId="0B29AB7E" w14:textId="77777777" w:rsidR="00D970B2" w:rsidRPr="00E46C17" w:rsidRDefault="00000000">
      <w:pPr>
        <w:rPr>
          <w:color w:val="FFFFFF" w:themeColor="background1"/>
          <w:highlight w:val="darkBlue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Informe a capacidade de um caminhão: 60</w:t>
      </w:r>
    </w:p>
    <w:p w14:paraId="58A4C64E" w14:textId="77777777" w:rsidR="00D970B2" w:rsidRPr="00E46C17" w:rsidRDefault="00000000">
      <w:pPr>
        <w:rPr>
          <w:color w:val="FFFFFF" w:themeColor="background1"/>
          <w:highlight w:val="darkBlue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Saída esperada:</w:t>
      </w:r>
    </w:p>
    <w:p w14:paraId="44588DC1" w14:textId="77777777" w:rsidR="00D970B2" w:rsidRPr="00E46C17" w:rsidRDefault="00000000">
      <w:pPr>
        <w:rPr>
          <w:color w:val="FFFFFF" w:themeColor="background1"/>
          <w:highlight w:val="darkBlue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Número mínimo de armazéns necessários: 3</w:t>
      </w:r>
    </w:p>
    <w:p w14:paraId="144302C7" w14:textId="77777777" w:rsidR="00D970B2" w:rsidRPr="00E46C17" w:rsidRDefault="00000000">
      <w:pPr>
        <w:rPr>
          <w:color w:val="FFFFFF" w:themeColor="background1"/>
          <w:lang w:val="pt-BR"/>
        </w:rPr>
      </w:pPr>
      <w:r w:rsidRPr="00E46C17">
        <w:rPr>
          <w:color w:val="FFFFFF" w:themeColor="background1"/>
          <w:highlight w:val="darkBlue"/>
          <w:lang w:val="pt-BR"/>
        </w:rPr>
        <w:t>Número mínimo de caminhões necessários: 2</w:t>
      </w:r>
    </w:p>
    <w:p w14:paraId="69CE41B7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4. Análise da Complexidade</w:t>
      </w:r>
    </w:p>
    <w:p w14:paraId="28BBF6E1" w14:textId="77777777" w:rsidR="00D970B2" w:rsidRPr="00E46C17" w:rsidRDefault="00000000" w:rsidP="00E46C17">
      <w:pPr>
        <w:rPr>
          <w:lang w:val="pt-BR"/>
        </w:rPr>
      </w:pPr>
      <w:r w:rsidRPr="00E46C17">
        <w:rPr>
          <w:lang w:val="pt-BR"/>
        </w:rPr>
        <w:t>O algoritmo possui duas etapas principais:</w:t>
      </w:r>
      <w:r w:rsidRPr="00E46C17">
        <w:rPr>
          <w:lang w:val="pt-BR"/>
        </w:rPr>
        <w:br/>
        <w:t>- Ordenação dos volumes: O(n log n)</w:t>
      </w:r>
      <w:r w:rsidRPr="00E46C17">
        <w:rPr>
          <w:lang w:val="pt-BR"/>
        </w:rPr>
        <w:br/>
        <w:t>- Alocação nos armazéns: O(n²) no pior caso</w:t>
      </w:r>
      <w:r w:rsidRPr="00E46C17">
        <w:rPr>
          <w:lang w:val="pt-BR"/>
        </w:rPr>
        <w:br/>
        <w:t>Portanto, a complexidade total é O(n²). Essa complexidade se deve ao fato de que, para cada volume, pode ser necessário verificar todos os armazéns já existentes.</w:t>
      </w:r>
    </w:p>
    <w:sectPr w:rsidR="00D970B2" w:rsidRPr="00E46C17" w:rsidSect="00E46C17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778277">
    <w:abstractNumId w:val="8"/>
  </w:num>
  <w:num w:numId="2" w16cid:durableId="521433015">
    <w:abstractNumId w:val="6"/>
  </w:num>
  <w:num w:numId="3" w16cid:durableId="1641572722">
    <w:abstractNumId w:val="5"/>
  </w:num>
  <w:num w:numId="4" w16cid:durableId="205259985">
    <w:abstractNumId w:val="4"/>
  </w:num>
  <w:num w:numId="5" w16cid:durableId="1092505699">
    <w:abstractNumId w:val="7"/>
  </w:num>
  <w:num w:numId="6" w16cid:durableId="1383089843">
    <w:abstractNumId w:val="3"/>
  </w:num>
  <w:num w:numId="7" w16cid:durableId="1899777977">
    <w:abstractNumId w:val="2"/>
  </w:num>
  <w:num w:numId="8" w16cid:durableId="1165171963">
    <w:abstractNumId w:val="1"/>
  </w:num>
  <w:num w:numId="9" w16cid:durableId="137738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67FD"/>
    <w:rsid w:val="00AA1D8D"/>
    <w:rsid w:val="00B47730"/>
    <w:rsid w:val="00CB0664"/>
    <w:rsid w:val="00D970B2"/>
    <w:rsid w:val="00E46C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D4811F"/>
  <w14:defaultImageDpi w14:val="300"/>
  <w15:docId w15:val="{4F4F56F7-F928-4EB2-B0CF-967B4931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Ruan Alvernaz</cp:lastModifiedBy>
  <cp:revision>2</cp:revision>
  <dcterms:created xsi:type="dcterms:W3CDTF">2025-05-19T03:59:00Z</dcterms:created>
  <dcterms:modified xsi:type="dcterms:W3CDTF">2025-05-19T03:59:00Z</dcterms:modified>
  <cp:category/>
</cp:coreProperties>
</file>